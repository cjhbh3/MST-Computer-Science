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53AA" w14:textId="14A6F2D6" w:rsidR="00DD12B2" w:rsidRDefault="00DD12B2" w:rsidP="00DD12B2">
      <w:pPr>
        <w:jc w:val="center"/>
        <w:rPr>
          <w:sz w:val="32"/>
          <w:szCs w:val="32"/>
        </w:rPr>
      </w:pPr>
      <w:r>
        <w:rPr>
          <w:sz w:val="32"/>
          <w:szCs w:val="32"/>
        </w:rPr>
        <w:t>Lab 0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Bash</w:t>
      </w:r>
    </w:p>
    <w:p w14:paraId="61089917" w14:textId="77777777" w:rsidR="00DD12B2" w:rsidRDefault="00DD12B2" w:rsidP="00DD12B2">
      <w:pPr>
        <w:jc w:val="center"/>
        <w:rPr>
          <w:sz w:val="32"/>
          <w:szCs w:val="32"/>
        </w:rPr>
      </w:pPr>
      <w:r>
        <w:rPr>
          <w:sz w:val="32"/>
          <w:szCs w:val="32"/>
        </w:rPr>
        <w:t>Pre-Lab Answers</w:t>
      </w:r>
    </w:p>
    <w:p w14:paraId="21E5FC9F" w14:textId="26297F73" w:rsidR="00DD12B2" w:rsidRDefault="00DD12B2" w:rsidP="00DD12B2">
      <w:pPr>
        <w:jc w:val="center"/>
        <w:rPr>
          <w:sz w:val="32"/>
          <w:szCs w:val="32"/>
        </w:rPr>
      </w:pPr>
      <w:r>
        <w:rPr>
          <w:sz w:val="32"/>
          <w:szCs w:val="32"/>
        </w:rPr>
        <w:t>September 2</w:t>
      </w:r>
      <w:r>
        <w:rPr>
          <w:sz w:val="32"/>
          <w:szCs w:val="32"/>
        </w:rPr>
        <w:t>7</w:t>
      </w:r>
      <w:r>
        <w:rPr>
          <w:sz w:val="32"/>
          <w:szCs w:val="32"/>
        </w:rPr>
        <w:t>, 2020</w:t>
      </w:r>
    </w:p>
    <w:p w14:paraId="6FC825D3" w14:textId="210B13C1" w:rsidR="00DD12B2" w:rsidRDefault="00DD12B2"/>
    <w:p w14:paraId="410196B3" w14:textId="468D12F3" w:rsidR="00DD12B2" w:rsidRDefault="00DD12B2" w:rsidP="00DD12B2">
      <w:pPr>
        <w:pStyle w:val="ListParagraph"/>
        <w:numPr>
          <w:ilvl w:val="0"/>
          <w:numId w:val="1"/>
        </w:numPr>
      </w:pPr>
      <w:r>
        <w:t>A shell allows the user to examine output and run programs. Some shells come with additional features that can assist in development, debugging, or backtracking.</w:t>
      </w:r>
    </w:p>
    <w:p w14:paraId="2D1CCCC5" w14:textId="4C2B6EAC" w:rsidR="00DD12B2" w:rsidRDefault="00DD12B2" w:rsidP="00DD12B2">
      <w:pPr>
        <w:pStyle w:val="ListParagraph"/>
        <w:numPr>
          <w:ilvl w:val="0"/>
          <w:numId w:val="1"/>
        </w:numPr>
      </w:pPr>
      <w:r>
        <w:t>ls *.h</w:t>
      </w:r>
    </w:p>
    <w:p w14:paraId="394197E6" w14:textId="174021E3" w:rsidR="00DD12B2" w:rsidRDefault="00DD12B2" w:rsidP="00DD12B2">
      <w:pPr>
        <w:pStyle w:val="ListParagraph"/>
        <w:numPr>
          <w:ilvl w:val="0"/>
          <w:numId w:val="1"/>
        </w:numPr>
      </w:pPr>
      <w:r>
        <w:t>mv cow.txt /animals/</w:t>
      </w:r>
    </w:p>
    <w:p w14:paraId="1260C341" w14:textId="4AD10C52" w:rsidR="00DD12B2" w:rsidRDefault="00DD12B2" w:rsidP="00DD12B2">
      <w:pPr>
        <w:pStyle w:val="ListParagraph"/>
        <w:numPr>
          <w:ilvl w:val="0"/>
          <w:numId w:val="1"/>
        </w:numPr>
      </w:pPr>
      <w:r>
        <w:t>head -n 3 [filename]</w:t>
      </w:r>
    </w:p>
    <w:sectPr w:rsidR="00DD12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FEDF4" w14:textId="77777777" w:rsidR="0034270B" w:rsidRDefault="0034270B" w:rsidP="00DD12B2">
      <w:r>
        <w:separator/>
      </w:r>
    </w:p>
  </w:endnote>
  <w:endnote w:type="continuationSeparator" w:id="0">
    <w:p w14:paraId="1612E1B4" w14:textId="77777777" w:rsidR="0034270B" w:rsidRDefault="0034270B" w:rsidP="00DD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6B984" w14:textId="77777777" w:rsidR="0034270B" w:rsidRDefault="0034270B" w:rsidP="00DD12B2">
      <w:r>
        <w:separator/>
      </w:r>
    </w:p>
  </w:footnote>
  <w:footnote w:type="continuationSeparator" w:id="0">
    <w:p w14:paraId="012B1D82" w14:textId="77777777" w:rsidR="0034270B" w:rsidRDefault="0034270B" w:rsidP="00DD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B4C42" w14:textId="0D6CD791" w:rsidR="00DD12B2" w:rsidRDefault="00DD12B2">
    <w:pPr>
      <w:pStyle w:val="Header"/>
    </w:pPr>
    <w:r>
      <w:t>CJ Hess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24F7A"/>
    <w:multiLevelType w:val="hybridMultilevel"/>
    <w:tmpl w:val="25047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B2"/>
    <w:rsid w:val="00221F08"/>
    <w:rsid w:val="0034270B"/>
    <w:rsid w:val="00DD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EF304"/>
  <w15:chartTrackingRefBased/>
  <w15:docId w15:val="{17DD12E4-02AD-E541-A590-D94DD174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2B2"/>
  </w:style>
  <w:style w:type="paragraph" w:styleId="Footer">
    <w:name w:val="footer"/>
    <w:basedOn w:val="Normal"/>
    <w:link w:val="FooterChar"/>
    <w:uiPriority w:val="99"/>
    <w:unhideWhenUsed/>
    <w:rsid w:val="00DD1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2B2"/>
  </w:style>
  <w:style w:type="paragraph" w:styleId="ListParagraph">
    <w:name w:val="List Paragraph"/>
    <w:basedOn w:val="Normal"/>
    <w:uiPriority w:val="34"/>
    <w:qFormat/>
    <w:rsid w:val="00DD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2020-09-27T20:04:00Z</dcterms:created>
  <dcterms:modified xsi:type="dcterms:W3CDTF">2020-09-27T20:14:00Z</dcterms:modified>
</cp:coreProperties>
</file>